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796"/>
        <w:gridCol w:w="893"/>
        <w:gridCol w:w="797"/>
        <w:gridCol w:w="1757"/>
        <w:gridCol w:w="797"/>
        <w:gridCol w:w="893"/>
        <w:gridCol w:w="1257"/>
        <w:gridCol w:w="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0" w:hRule="exact"/>
        </w:trPr>
        <w:tc>
          <w:tcPr>
            <w:tcW w:w="796" w:type="dxa"/>
            <w:vAlign w:val="center"/>
          </w:tcPr>
          <w:p>
            <w:pPr>
              <w:jc w:val="center"/>
            </w:pPr>
            <w:r>
              <w:t>序号</w:t>
            </w:r>
          </w:p>
        </w:tc>
        <w:tc>
          <w:tcPr>
            <w:tcW w:w="796" w:type="dxa"/>
            <w:vAlign w:val="center"/>
          </w:tcPr>
          <w:p>
            <w:pPr>
              <w:jc w:val="center"/>
            </w:pPr>
            <w:r>
              <w:t>学院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班级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姓名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学号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性别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年级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</w:pPr>
            <w:r>
              <w:t>健康码及转码时间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</w:pPr>
            <w:r>
              <w:t>体温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0" w:hRule="exact"/>
        </w:trPr>
        <w:tc>
          <w:tcPr>
            <w:tcW w:w="79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796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专硕2102班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高瑞泽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212020</w:t>
            </w:r>
            <w:bookmarkStart w:id="0" w:name="_GoBack"/>
            <w:bookmarkEnd w:id="0"/>
            <w:r>
              <w:t>30452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研一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</w:pPr>
            <w:r>
              <w:t>红码，2月21日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</w:pPr>
            <w:r>
              <w:t>36.1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0" w:hRule="exact"/>
        </w:trPr>
        <w:tc>
          <w:tcPr>
            <w:tcW w:w="79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796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博士2101班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宋俊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21002020033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</w:pPr>
            <w:r>
              <w:t>黄码，2月23日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</w:pPr>
            <w:r>
              <w:t>36.4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0" w:hRule="exact"/>
        </w:trPr>
        <w:tc>
          <w:tcPr>
            <w:tcW w:w="79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796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19级学硕班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徐亚星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19102010247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19级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</w:pPr>
            <w:r>
              <w:t>黄码，2月23日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</w:pPr>
            <w:r>
              <w:t>36.0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0" w:hRule="exact"/>
        </w:trPr>
        <w:tc>
          <w:tcPr>
            <w:tcW w:w="79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796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20级专硕班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袁巧明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20202030510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</w:pPr>
            <w:r>
              <w:t>黄码，2月23日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</w:pPr>
            <w:r>
              <w:t>36.0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0" w:hRule="exact"/>
        </w:trPr>
        <w:tc>
          <w:tcPr>
            <w:tcW w:w="79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796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专硕2104班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关磊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21202030456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</w:pPr>
            <w:r>
              <w:t>黄码，2月23日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</w:pPr>
            <w:r>
              <w:t>36.3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0" w:hRule="exact"/>
        </w:trPr>
        <w:tc>
          <w:tcPr>
            <w:tcW w:w="79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796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20级学硕班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杨译云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20102020378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</w:pPr>
            <w:r>
              <w:t>黄码，2月23日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</w:pPr>
            <w:r>
              <w:t>36.2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0" w:hRule="exact"/>
        </w:trPr>
        <w:tc>
          <w:tcPr>
            <w:tcW w:w="79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796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19级专硕班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汪阔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19202030335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19级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</w:pPr>
            <w:r>
              <w:t>黄码，2月23日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</w:pPr>
            <w:r>
              <w:t>36.6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0" w:hRule="exact"/>
        </w:trPr>
        <w:tc>
          <w:tcPr>
            <w:tcW w:w="79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796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学硕2104班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韩红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21102020339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</w:pPr>
            <w:r>
              <w:t>黄码，2月23日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</w:pPr>
            <w:r>
              <w:t>36.2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0" w:hRule="exact"/>
        </w:trPr>
        <w:tc>
          <w:tcPr>
            <w:tcW w:w="79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796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学硕2104班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邓人睿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21102020329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21级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</w:pPr>
            <w:r>
              <w:t>黄码，2月23日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</w:pPr>
            <w:r>
              <w:t>36.0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0" w:hRule="exact"/>
        </w:trPr>
        <w:tc>
          <w:tcPr>
            <w:tcW w:w="79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796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20级专硕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熊俊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20202030497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20级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</w:pPr>
            <w:r>
              <w:t>黄码，2月24日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</w:pPr>
            <w:r>
              <w:t>36.4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0" w:hRule="exact"/>
        </w:trPr>
        <w:tc>
          <w:tcPr>
            <w:tcW w:w="79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796" w:type="dxa"/>
            <w:vAlign w:val="center"/>
          </w:tcPr>
          <w:p>
            <w:pPr>
              <w:jc w:val="center"/>
            </w:pPr>
            <w:r>
              <w:t>土木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工力2102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杨俊杰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20210205</w:t>
            </w:r>
            <w:r>
              <w:br w:type="textWrapping"/>
            </w:r>
            <w:r>
              <w:t>0209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</w:pPr>
            <w:r>
              <w:t>黄码2.24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0" w:hRule="exact"/>
        </w:trPr>
        <w:tc>
          <w:tcPr>
            <w:tcW w:w="79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796" w:type="dxa"/>
            <w:vAlign w:val="center"/>
          </w:tcPr>
          <w:p>
            <w:pPr>
              <w:jc w:val="center"/>
            </w:pPr>
            <w:r>
              <w:t>土木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土木2103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吴鑫磊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202102140311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</w:pPr>
            <w:r>
              <w:t>黄码2.25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</w:pPr>
            <w:r>
              <w:t>36.2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0" w:hRule="exact"/>
        </w:trPr>
        <w:tc>
          <w:tcPr>
            <w:tcW w:w="79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796" w:type="dxa"/>
            <w:vAlign w:val="center"/>
          </w:tcPr>
          <w:p>
            <w:pPr>
              <w:jc w:val="center"/>
            </w:pPr>
            <w:r>
              <w:t>土木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地空2101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陶证宇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20210224</w:t>
            </w:r>
            <w:r>
              <w:br w:type="textWrapping"/>
            </w:r>
            <w:r>
              <w:t>0115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</w:pPr>
            <w:r>
              <w:t>黄码2.23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</w:pPr>
            <w:r>
              <w:t>36.7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0" w:hRule="exact"/>
        </w:trPr>
        <w:tc>
          <w:tcPr>
            <w:tcW w:w="79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796" w:type="dxa"/>
            <w:vAlign w:val="center"/>
          </w:tcPr>
          <w:p>
            <w:pPr>
              <w:jc w:val="center"/>
            </w:pPr>
            <w:r>
              <w:t>土木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土木2104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布乃昊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20210214</w:t>
            </w:r>
            <w:r>
              <w:br w:type="textWrapping"/>
            </w:r>
            <w:r>
              <w:t>0410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</w:pPr>
            <w:r>
              <w:t>黄码2.23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</w:pPr>
            <w:r>
              <w:t>36.4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0" w:hRule="exact"/>
        </w:trPr>
        <w:tc>
          <w:tcPr>
            <w:tcW w:w="79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796" w:type="dxa"/>
            <w:vAlign w:val="center"/>
          </w:tcPr>
          <w:p>
            <w:pPr>
              <w:jc w:val="center"/>
            </w:pPr>
            <w:r>
              <w:t>土木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土木2106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裴俊辉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202102140611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</w:pPr>
            <w:r>
              <w:t>黄码2.23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</w:pPr>
            <w: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0" w:hRule="exact"/>
        </w:trPr>
        <w:tc>
          <w:tcPr>
            <w:tcW w:w="79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796" w:type="dxa"/>
            <w:vAlign w:val="center"/>
          </w:tcPr>
          <w:p>
            <w:pPr>
              <w:jc w:val="center"/>
            </w:pPr>
            <w:r>
              <w:t>土木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工力2101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邓杰文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202102050127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</w:pPr>
            <w:r>
              <w:t>黄码2.26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</w:pPr>
            <w:r>
              <w:t>36.1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0" w:hRule="exact"/>
        </w:trPr>
        <w:tc>
          <w:tcPr>
            <w:tcW w:w="79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796" w:type="dxa"/>
            <w:vAlign w:val="center"/>
          </w:tcPr>
          <w:p>
            <w:pPr>
              <w:jc w:val="center"/>
            </w:pPr>
            <w:r>
              <w:t>土木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土木2104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黄得强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202102140420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</w:pPr>
            <w:r>
              <w:t>黄码2.26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</w:pPr>
            <w:r>
              <w:t>36.2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0" w:hRule="exact"/>
        </w:trPr>
        <w:tc>
          <w:tcPr>
            <w:tcW w:w="79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796" w:type="dxa"/>
            <w:vAlign w:val="center"/>
          </w:tcPr>
          <w:p>
            <w:pPr>
              <w:jc w:val="center"/>
            </w:pPr>
            <w:r>
              <w:t>土木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土木2104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彭镇昭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202102140422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</w:pPr>
            <w:r>
              <w:t>黄码2.26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0" w:hRule="exact"/>
        </w:trPr>
        <w:tc>
          <w:tcPr>
            <w:tcW w:w="79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796" w:type="dxa"/>
            <w:vAlign w:val="center"/>
          </w:tcPr>
          <w:p>
            <w:pPr>
              <w:jc w:val="center"/>
            </w:pPr>
            <w:r>
              <w:t>土木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土木2105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罗志鹏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202102140514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</w:pPr>
            <w:r>
              <w:t>黄码2.26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</w:pPr>
            <w:r>
              <w:t>36.6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0" w:hRule="exact"/>
        </w:trPr>
        <w:tc>
          <w:tcPr>
            <w:tcW w:w="79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796" w:type="dxa"/>
            <w:vAlign w:val="center"/>
          </w:tcPr>
          <w:p>
            <w:pPr>
              <w:jc w:val="center"/>
            </w:pPr>
            <w:r>
              <w:t>土木工程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桥卓1901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陈超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201902140309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大三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</w:pPr>
            <w:r>
              <w:t>黄码 2022.2.23 中午12：00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</w:pPr>
            <w: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0" w:hRule="exact"/>
        </w:trPr>
        <w:tc>
          <w:tcPr>
            <w:tcW w:w="79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796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建工1901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朱道磊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201902140210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大三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</w:pPr>
            <w:r>
              <w:t>黄码2022年2月23日下午5点半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</w:pPr>
            <w:r>
              <w:t>36.4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0" w:hRule="exact"/>
        </w:trPr>
        <w:tc>
          <w:tcPr>
            <w:tcW w:w="79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796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工力1901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邓梓杰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201902050127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大三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</w:pPr>
            <w:r>
              <w:t>黄码 2022年2月26日早晨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0" w:hRule="exact"/>
        </w:trPr>
        <w:tc>
          <w:tcPr>
            <w:tcW w:w="79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796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工力1902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黄凌波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201902050225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大三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</w:pPr>
            <w:r>
              <w:t>黄码 2022年2月26日早晨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0" w:hRule="exact"/>
        </w:trPr>
        <w:tc>
          <w:tcPr>
            <w:tcW w:w="79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796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隧道1802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付鸿绪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201808020802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18级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</w:pPr>
            <w:r>
              <w:t>2月19日转黄码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0" w:hRule="exact"/>
        </w:trPr>
        <w:tc>
          <w:tcPr>
            <w:tcW w:w="79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796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岩土1802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樊浩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201808020808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18级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</w:pPr>
            <w:r>
              <w:t>2月19日转红码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</w:pPr>
            <w:r>
              <w:t>36.3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0" w:hRule="exact"/>
        </w:trPr>
        <w:tc>
          <w:tcPr>
            <w:tcW w:w="79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796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岩土1802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贾棋植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201808020109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18级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</w:pPr>
            <w:r>
              <w:t>2月23日转黄码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0" w:hRule="exact"/>
        </w:trPr>
        <w:tc>
          <w:tcPr>
            <w:tcW w:w="79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796" w:type="dxa"/>
            <w:vAlign w:val="center"/>
          </w:tcPr>
          <w:p>
            <w:pPr>
              <w:jc w:val="center"/>
            </w:pPr>
            <w:r>
              <w:t>土木工程学院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城轨1801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朱浩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201808020207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18级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</w:pPr>
            <w:r>
              <w:t>3月1日转黄码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</w:pPr>
            <w:r>
              <w:t>36.4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0" w:hRule="exact"/>
        </w:trPr>
        <w:tc>
          <w:tcPr>
            <w:tcW w:w="79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796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土木2005班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高山景行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202002140508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2020级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</w:pPr>
            <w:r>
              <w:t>黄码，2月23日晚6:40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0" w:hRule="exact"/>
        </w:trPr>
        <w:tc>
          <w:tcPr>
            <w:tcW w:w="79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796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桥卓2001班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陈怡程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202002140410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2020级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</w:pPr>
            <w:r>
              <w:t>黄码，2月23日晚6:40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</w:pPr>
            <w:r>
              <w:t>36.4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0" w:hRule="exact"/>
        </w:trPr>
        <w:tc>
          <w:tcPr>
            <w:tcW w:w="79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796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土木2007班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朱成轩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202002140710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2020级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</w:pPr>
            <w:r>
              <w:t>黄码，2月23日晚7:40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</w:pPr>
            <w:r>
              <w:t>36.6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0" w:hRule="exact"/>
        </w:trPr>
        <w:tc>
          <w:tcPr>
            <w:tcW w:w="79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796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土木2014班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鄢振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202002141410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2020级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</w:pPr>
            <w:r>
              <w:t>黄码，2月23日晚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0" w:hRule="exact"/>
        </w:trPr>
        <w:tc>
          <w:tcPr>
            <w:tcW w:w="79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796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桥卓2001班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唐云飞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202002141233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2020级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</w:pPr>
            <w:r>
              <w:t>红码，2月21日晚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0" w:hRule="exact"/>
        </w:trPr>
        <w:tc>
          <w:tcPr>
            <w:tcW w:w="79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796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土木2014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刘驿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202002141404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2020级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</w:pPr>
            <w:r>
              <w:t>黄码，2.25日早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0" w:hRule="exact"/>
        </w:trPr>
        <w:tc>
          <w:tcPr>
            <w:tcW w:w="796" w:type="dxa"/>
            <w:vAlign w:val="center"/>
          </w:tcPr>
          <w:p>
            <w:pPr>
              <w:numPr>
                <w:ilvl w:val="0"/>
                <w:numId w:val="7"/>
              </w:numPr>
              <w:ind w:left="425" w:leftChars="0" w:hanging="425" w:firstLineChars="0"/>
              <w:jc w:val="center"/>
            </w:pPr>
          </w:p>
        </w:tc>
        <w:tc>
          <w:tcPr>
            <w:tcW w:w="796" w:type="dxa"/>
            <w:vAlign w:val="center"/>
          </w:tcPr>
          <w:p>
            <w:pPr>
              <w:jc w:val="center"/>
            </w:pPr>
            <w:r>
              <w:t>土木学院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土木2001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王占力</w:t>
            </w:r>
          </w:p>
        </w:tc>
        <w:tc>
          <w:tcPr>
            <w:tcW w:w="1757" w:type="dxa"/>
            <w:vAlign w:val="center"/>
          </w:tcPr>
          <w:p>
            <w:pPr>
              <w:jc w:val="center"/>
            </w:pPr>
            <w:r>
              <w:t>202002140131</w:t>
            </w:r>
          </w:p>
        </w:tc>
        <w:tc>
          <w:tcPr>
            <w:tcW w:w="797" w:type="dxa"/>
            <w:vAlign w:val="center"/>
          </w:tcPr>
          <w:p>
            <w:pPr>
              <w:jc w:val="center"/>
            </w:pPr>
            <w:r>
              <w:t>男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</w:pPr>
            <w:r>
              <w:t>2020级</w:t>
            </w:r>
          </w:p>
        </w:tc>
        <w:tc>
          <w:tcPr>
            <w:tcW w:w="1257" w:type="dxa"/>
            <w:vAlign w:val="center"/>
          </w:tcPr>
          <w:p>
            <w:pPr>
              <w:jc w:val="center"/>
            </w:pPr>
            <w:r>
              <w:t>黄码，2.28日中午</w:t>
            </w:r>
          </w:p>
        </w:tc>
        <w:tc>
          <w:tcPr>
            <w:tcW w:w="870" w:type="dxa"/>
            <w:vAlign w:val="center"/>
          </w:tcPr>
          <w:p>
            <w:pPr>
              <w:jc w:val="center"/>
            </w:pPr>
            <w:r>
              <w:t>36.5</w:t>
            </w:r>
          </w:p>
        </w:tc>
      </w:tr>
    </w:tbl>
    <w:p/>
    <w:sectPr>
      <w:headerReference r:id="rId3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rFonts w:hint="eastAsia" w:ascii="楷体_GB2312" w:hAnsi="楷体_GB2312" w:eastAsia="楷体_GB2312" w:cs="楷体_GB2312"/>
        <w:b/>
        <w:bCs/>
        <w:sz w:val="32"/>
        <w:szCs w:val="32"/>
      </w:rPr>
    </w:pPr>
    <w:r>
      <w:rPr>
        <w:rFonts w:hint="eastAsia" w:ascii="楷体_GB2312" w:hAnsi="楷体_GB2312" w:eastAsia="楷体_GB2312" w:cs="楷体_GB2312"/>
        <w:b/>
        <w:bCs/>
        <w:sz w:val="32"/>
        <w:szCs w:val="32"/>
      </w:rPr>
      <w:t>3月</w:t>
    </w:r>
    <w:r>
      <w:rPr>
        <w:rFonts w:hint="eastAsia" w:ascii="楷体_GB2312" w:hAnsi="楷体_GB2312" w:eastAsia="楷体_GB2312" w:cs="楷体_GB2312"/>
        <w:b/>
        <w:bCs/>
        <w:sz w:val="32"/>
        <w:szCs w:val="32"/>
      </w:rPr>
      <w:t>1</w:t>
    </w:r>
    <w:r>
      <w:rPr>
        <w:rFonts w:hint="eastAsia" w:ascii="楷体_GB2312" w:hAnsi="楷体_GB2312" w:eastAsia="楷体_GB2312" w:cs="楷体_GB2312"/>
        <w:b/>
        <w:bCs/>
        <w:sz w:val="32"/>
        <w:szCs w:val="32"/>
      </w:rPr>
      <w:t>日土木学院学生晨（午）检及健康码异常情况汇总表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621E361A"/>
    <w:multiLevelType w:val="singleLevel"/>
    <w:tmpl w:val="621E361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7FF3220"/>
    <w:rsid w:val="7DBECE04"/>
    <w:rsid w:val="7EABF1B6"/>
    <w:rsid w:val="7FD6974D"/>
    <w:rsid w:val="B7FD459A"/>
    <w:rsid w:val="F7CF12CA"/>
    <w:rsid w:val="FD79F7A6"/>
    <w:rsid w:val="FFDDA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unhideWhenUsed/>
    <w:qFormat/>
    <w:uiPriority w:val="1"/>
  </w:style>
  <w:style w:type="table" w:default="1" w:styleId="3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2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3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Strong"/>
    <w:basedOn w:val="32"/>
    <w:qFormat/>
    <w:uiPriority w:val="22"/>
    <w:rPr>
      <w:b/>
      <w:bCs/>
    </w:rPr>
  </w:style>
  <w:style w:type="character" w:styleId="34">
    <w:name w:val="Emphasis"/>
    <w:basedOn w:val="32"/>
    <w:qFormat/>
    <w:uiPriority w:val="20"/>
    <w:rPr>
      <w:i/>
      <w:iCs/>
    </w:rPr>
  </w:style>
  <w:style w:type="table" w:styleId="36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25"/>
    <w:qFormat/>
    <w:uiPriority w:val="99"/>
  </w:style>
  <w:style w:type="character" w:customStyle="1" w:styleId="136">
    <w:name w:val="Footer Char"/>
    <w:basedOn w:val="32"/>
    <w:link w:val="24"/>
    <w:qFormat/>
    <w:uiPriority w:val="99"/>
  </w:style>
  <w:style w:type="paragraph" w:customStyle="1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9"/>
    <w:qFormat/>
    <w:uiPriority w:val="99"/>
  </w:style>
  <w:style w:type="character" w:customStyle="1" w:styleId="145">
    <w:name w:val="Body Text 2 Char"/>
    <w:basedOn w:val="32"/>
    <w:link w:val="28"/>
    <w:qFormat/>
    <w:uiPriority w:val="99"/>
  </w:style>
  <w:style w:type="character" w:customStyle="1" w:styleId="146">
    <w:name w:val="Body Text 3 Char"/>
    <w:basedOn w:val="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32"/>
    <w:link w:val="13"/>
    <w:qFormat/>
    <w:uiPriority w:val="99"/>
    <w:rPr>
      <w:rFonts w:ascii="Courier" w:hAnsi="Courier"/>
      <w:sz w:val="20"/>
      <w:szCs w:val="20"/>
    </w:rPr>
  </w:style>
  <w:style w:type="paragraph" w:customStyle="1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lijiajun</cp:lastModifiedBy>
  <dcterms:modified xsi:type="dcterms:W3CDTF">2022-03-01T22:47:51Z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