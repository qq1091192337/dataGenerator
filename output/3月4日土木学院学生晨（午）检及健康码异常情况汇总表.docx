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3月4日土木学院学生晨（午）检及健康码异常情况汇总表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学院</w:t>
            </w:r>
          </w:p>
        </w:tc>
        <w:tc>
          <w:tcPr>
            <w:tcW w:type="dxa" w:w="960"/>
            <w:vAlign w:val="center"/>
          </w:tcPr>
          <w:p>
            <w:r>
              <w:t>班级</w:t>
            </w:r>
          </w:p>
        </w:tc>
        <w:tc>
          <w:tcPr>
            <w:tcW w:type="dxa" w:w="960"/>
            <w:vAlign w:val="center"/>
          </w:tcPr>
          <w:p>
            <w:r>
              <w:t>姓名</w:t>
            </w:r>
          </w:p>
        </w:tc>
        <w:tc>
          <w:tcPr>
            <w:tcW w:type="dxa" w:w="960"/>
            <w:vAlign w:val="center"/>
          </w:tcPr>
          <w:p>
            <w:r>
              <w:t>学号</w:t>
            </w:r>
          </w:p>
        </w:tc>
        <w:tc>
          <w:tcPr>
            <w:tcW w:type="dxa" w:w="960"/>
            <w:vAlign w:val="center"/>
          </w:tcPr>
          <w:p>
            <w:r>
              <w:t>性别</w:t>
            </w:r>
          </w:p>
        </w:tc>
        <w:tc>
          <w:tcPr>
            <w:tcW w:type="dxa" w:w="960"/>
            <w:vAlign w:val="center"/>
          </w:tcPr>
          <w:p>
            <w:r>
              <w:t>年级</w:t>
            </w:r>
          </w:p>
        </w:tc>
        <w:tc>
          <w:tcPr>
            <w:tcW w:type="dxa" w:w="960"/>
            <w:vAlign w:val="center"/>
          </w:tcPr>
          <w:p>
            <w:r>
              <w:t>健康码及转码时间</w:t>
            </w:r>
          </w:p>
        </w:tc>
        <w:tc>
          <w:tcPr>
            <w:tcW w:type="dxa" w:w="960"/>
            <w:vAlign w:val="center"/>
          </w:tcPr>
          <w:p>
            <w:r>
              <w:t>体温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土木工程学院</w:t>
            </w:r>
          </w:p>
        </w:tc>
        <w:tc>
          <w:tcPr>
            <w:tcW w:type="dxa" w:w="960"/>
            <w:vAlign w:val="center"/>
          </w:tcPr>
          <w:p>
            <w:r>
              <w:t>工力1901</w:t>
            </w:r>
          </w:p>
        </w:tc>
        <w:tc>
          <w:tcPr>
            <w:tcW w:type="dxa" w:w="960"/>
            <w:vAlign w:val="center"/>
          </w:tcPr>
          <w:p>
            <w:r>
              <w:t>邓梓杰</w:t>
            </w:r>
          </w:p>
        </w:tc>
        <w:tc>
          <w:tcPr>
            <w:tcW w:type="dxa" w:w="960"/>
            <w:vAlign w:val="center"/>
          </w:tcPr>
          <w:p>
            <w:r>
              <w:t>201902050127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大三</w:t>
            </w:r>
          </w:p>
        </w:tc>
        <w:tc>
          <w:tcPr>
            <w:tcW w:type="dxa" w:w="960"/>
            <w:vAlign w:val="center"/>
          </w:tcPr>
          <w:p>
            <w:r>
              <w:t>黄码 2022年2月26日早晨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土木工程学院</w:t>
            </w:r>
          </w:p>
        </w:tc>
        <w:tc>
          <w:tcPr>
            <w:tcW w:type="dxa" w:w="960"/>
            <w:vAlign w:val="center"/>
          </w:tcPr>
          <w:p>
            <w:r>
              <w:t>工力1902</w:t>
            </w:r>
          </w:p>
        </w:tc>
        <w:tc>
          <w:tcPr>
            <w:tcW w:type="dxa" w:w="960"/>
            <w:vAlign w:val="center"/>
          </w:tcPr>
          <w:p>
            <w:r>
              <w:t>黄凌波</w:t>
            </w:r>
          </w:p>
        </w:tc>
        <w:tc>
          <w:tcPr>
            <w:tcW w:type="dxa" w:w="960"/>
            <w:vAlign w:val="center"/>
          </w:tcPr>
          <w:p>
            <w:r>
              <w:t>201902050225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大三</w:t>
            </w:r>
          </w:p>
        </w:tc>
        <w:tc>
          <w:tcPr>
            <w:tcW w:type="dxa" w:w="960"/>
            <w:vAlign w:val="center"/>
          </w:tcPr>
          <w:p>
            <w:r>
              <w:t>黄码 2022年2月26日早晨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土木工程学院</w:t>
            </w:r>
          </w:p>
        </w:tc>
        <w:tc>
          <w:tcPr>
            <w:tcW w:type="dxa" w:w="960"/>
            <w:vAlign w:val="center"/>
          </w:tcPr>
          <w:p>
            <w:r>
              <w:t>19级专硕</w:t>
            </w:r>
          </w:p>
        </w:tc>
        <w:tc>
          <w:tcPr>
            <w:tcW w:type="dxa" w:w="960"/>
            <w:vAlign w:val="center"/>
          </w:tcPr>
          <w:p>
            <w:r>
              <w:t>李子丰</w:t>
            </w:r>
          </w:p>
        </w:tc>
        <w:tc>
          <w:tcPr>
            <w:tcW w:type="dxa" w:w="960"/>
            <w:vAlign w:val="center"/>
          </w:tcPr>
          <w:p>
            <w:r>
              <w:t>19402010040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19级</w:t>
            </w:r>
          </w:p>
        </w:tc>
        <w:tc>
          <w:tcPr>
            <w:tcW w:type="dxa" w:w="960"/>
            <w:vAlign w:val="center"/>
          </w:tcPr>
          <w:p>
            <w:r>
              <w:t>黄码，3月3日</w:t>
            </w:r>
          </w:p>
        </w:tc>
        <w:tc>
          <w:tcPr>
            <w:tcW w:type="dxa" w:w="960"/>
            <w:vAlign w:val="center"/>
          </w:tcPr>
          <w:p>
            <w:r>
              <w:t>36.3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土木工程学院</w:t>
            </w:r>
          </w:p>
        </w:tc>
        <w:tc>
          <w:tcPr>
            <w:tcW w:type="dxa" w:w="960"/>
            <w:vAlign w:val="center"/>
          </w:tcPr>
          <w:p>
            <w:r>
              <w:t>城轨1801</w:t>
            </w:r>
          </w:p>
        </w:tc>
        <w:tc>
          <w:tcPr>
            <w:tcW w:type="dxa" w:w="960"/>
            <w:vAlign w:val="center"/>
          </w:tcPr>
          <w:p>
            <w:r>
              <w:t>朱浩</w:t>
            </w:r>
          </w:p>
        </w:tc>
        <w:tc>
          <w:tcPr>
            <w:tcW w:type="dxa" w:w="960"/>
            <w:vAlign w:val="center"/>
          </w:tcPr>
          <w:p>
            <w:r>
              <w:t>201808020207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18级</w:t>
            </w:r>
          </w:p>
        </w:tc>
        <w:tc>
          <w:tcPr>
            <w:tcW w:type="dxa" w:w="960"/>
            <w:vAlign w:val="center"/>
          </w:tcPr>
          <w:p>
            <w:r>
              <w:t>1日转黄码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土木工程学院</w:t>
            </w:r>
          </w:p>
        </w:tc>
        <w:tc>
          <w:tcPr>
            <w:tcW w:type="dxa" w:w="960"/>
            <w:vAlign w:val="center"/>
          </w:tcPr>
          <w:p>
            <w:r>
              <w:t>岩土1802</w:t>
            </w:r>
          </w:p>
        </w:tc>
        <w:tc>
          <w:tcPr>
            <w:tcW w:type="dxa" w:w="960"/>
            <w:vAlign w:val="center"/>
          </w:tcPr>
          <w:p>
            <w:r>
              <w:t>胡乙平</w:t>
            </w:r>
          </w:p>
        </w:tc>
        <w:tc>
          <w:tcPr>
            <w:tcW w:type="dxa" w:w="960"/>
            <w:vAlign w:val="center"/>
          </w:tcPr>
          <w:p>
            <w:r>
              <w:t>201808020744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18级</w:t>
            </w:r>
          </w:p>
        </w:tc>
        <w:tc>
          <w:tcPr>
            <w:tcW w:type="dxa" w:w="960"/>
            <w:vAlign w:val="center"/>
          </w:tcPr>
          <w:p>
            <w:r>
              <w:t>27日转黄码</w:t>
            </w:r>
          </w:p>
        </w:tc>
        <w:tc>
          <w:tcPr>
            <w:tcW w:type="dxa" w:w="960"/>
            <w:vAlign w:val="center"/>
          </w:tcPr>
          <w:p>
            <w:r>
              <w:t>36.3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桥卓2001班</w:t>
            </w:r>
          </w:p>
        </w:tc>
        <w:tc>
          <w:tcPr>
            <w:tcW w:type="dxa" w:w="960"/>
            <w:vAlign w:val="center"/>
          </w:tcPr>
          <w:p>
            <w:r>
              <w:t>唐云飞</w:t>
            </w:r>
          </w:p>
        </w:tc>
        <w:tc>
          <w:tcPr>
            <w:tcW w:type="dxa" w:w="960"/>
            <w:vAlign w:val="center"/>
          </w:tcPr>
          <w:p>
            <w:r>
              <w:t>202002141233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2020级</w:t>
            </w:r>
          </w:p>
        </w:tc>
        <w:tc>
          <w:tcPr>
            <w:tcW w:type="dxa" w:w="960"/>
            <w:vAlign w:val="center"/>
          </w:tcPr>
          <w:p>
            <w:r>
              <w:t>红码，2月21日晚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土木2014</w:t>
            </w:r>
          </w:p>
        </w:tc>
        <w:tc>
          <w:tcPr>
            <w:tcW w:type="dxa" w:w="960"/>
            <w:vAlign w:val="center"/>
          </w:tcPr>
          <w:p>
            <w:r>
              <w:t>刘驿</w:t>
            </w:r>
          </w:p>
        </w:tc>
        <w:tc>
          <w:tcPr>
            <w:tcW w:type="dxa" w:w="960"/>
            <w:vAlign w:val="center"/>
          </w:tcPr>
          <w:p>
            <w:r>
              <w:t>202002141404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2020级</w:t>
            </w:r>
          </w:p>
        </w:tc>
        <w:tc>
          <w:tcPr>
            <w:tcW w:type="dxa" w:w="960"/>
            <w:vAlign w:val="center"/>
          </w:tcPr>
          <w:p>
            <w:r>
              <w:t>黄码，2.25日早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土木2001</w:t>
            </w:r>
          </w:p>
        </w:tc>
        <w:tc>
          <w:tcPr>
            <w:tcW w:type="dxa" w:w="960"/>
            <w:vAlign w:val="center"/>
          </w:tcPr>
          <w:p>
            <w:r>
              <w:t>王占力</w:t>
            </w:r>
          </w:p>
        </w:tc>
        <w:tc>
          <w:tcPr>
            <w:tcW w:type="dxa" w:w="960"/>
            <w:vAlign w:val="center"/>
          </w:tcPr>
          <w:p>
            <w:r>
              <w:t>202002140131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2020级</w:t>
            </w:r>
          </w:p>
        </w:tc>
        <w:tc>
          <w:tcPr>
            <w:tcW w:type="dxa" w:w="960"/>
            <w:vAlign w:val="center"/>
          </w:tcPr>
          <w:p>
            <w:r>
              <w:t>黄码，2.28日中午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土木2007班</w:t>
            </w:r>
          </w:p>
        </w:tc>
        <w:tc>
          <w:tcPr>
            <w:tcW w:type="dxa" w:w="960"/>
            <w:vAlign w:val="center"/>
          </w:tcPr>
          <w:p>
            <w:r>
              <w:t>牛树勇</w:t>
            </w:r>
          </w:p>
        </w:tc>
        <w:tc>
          <w:tcPr>
            <w:tcW w:type="dxa" w:w="960"/>
            <w:vAlign w:val="center"/>
          </w:tcPr>
          <w:p>
            <w:r>
              <w:t>202002140707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2020级</w:t>
            </w:r>
          </w:p>
        </w:tc>
        <w:tc>
          <w:tcPr>
            <w:tcW w:type="dxa" w:w="960"/>
            <w:vAlign w:val="center"/>
          </w:tcPr>
          <w:p>
            <w:r>
              <w:t>黄码，2.28日上午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土木学院</w:t>
            </w:r>
          </w:p>
        </w:tc>
        <w:tc>
          <w:tcPr>
            <w:tcW w:type="dxa" w:w="960"/>
            <w:vAlign w:val="center"/>
          </w:tcPr>
          <w:p>
            <w:r>
              <w:t>工力2002班</w:t>
            </w:r>
          </w:p>
        </w:tc>
        <w:tc>
          <w:tcPr>
            <w:tcW w:type="dxa" w:w="960"/>
            <w:vAlign w:val="center"/>
          </w:tcPr>
          <w:p>
            <w:r>
              <w:t>高晗</w:t>
            </w:r>
          </w:p>
        </w:tc>
        <w:tc>
          <w:tcPr>
            <w:tcW w:type="dxa" w:w="960"/>
            <w:vAlign w:val="center"/>
          </w:tcPr>
          <w:p>
            <w:r>
              <w:t>202002050204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2020级</w:t>
            </w:r>
          </w:p>
        </w:tc>
        <w:tc>
          <w:tcPr>
            <w:tcW w:type="dxa" w:w="960"/>
            <w:vAlign w:val="center"/>
          </w:tcPr>
          <w:p>
            <w:r>
              <w:t>黄码，3月2日下午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  <w:tc>
          <w:tcPr>
            <w:tcW w:type="dxa" w:w="960"/>
            <w:vAlign w:val="center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</w:t>
            </w:r>
          </w:p>
        </w:tc>
        <w:tc>
          <w:tcPr>
            <w:tcW w:type="dxa" w:w="960"/>
            <w:vAlign w:val="center"/>
          </w:tcPr>
          <w:p>
            <w:r>
              <w:t>工力2101</w:t>
            </w:r>
          </w:p>
        </w:tc>
        <w:tc>
          <w:tcPr>
            <w:tcW w:type="dxa" w:w="960"/>
            <w:vAlign w:val="center"/>
          </w:tcPr>
          <w:p>
            <w:r>
              <w:t>邓杰文</w:t>
            </w:r>
          </w:p>
        </w:tc>
        <w:tc>
          <w:tcPr>
            <w:tcW w:type="dxa" w:w="960"/>
            <w:vAlign w:val="center"/>
          </w:tcPr>
          <w:p>
            <w:r>
              <w:t>202102050127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</w:t>
            </w:r>
          </w:p>
        </w:tc>
        <w:tc>
          <w:tcPr>
            <w:tcW w:type="dxa" w:w="960"/>
            <w:vAlign w:val="center"/>
          </w:tcPr>
          <w:p>
            <w:r>
              <w:t>黄码2.26</w:t>
            </w:r>
          </w:p>
        </w:tc>
        <w:tc>
          <w:tcPr>
            <w:tcW w:type="dxa" w:w="960"/>
            <w:vAlign w:val="center"/>
          </w:tcPr>
          <w:p>
            <w:r>
              <w:t>36.1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</w:t>
            </w:r>
          </w:p>
        </w:tc>
        <w:tc>
          <w:tcPr>
            <w:tcW w:type="dxa" w:w="960"/>
            <w:vAlign w:val="center"/>
          </w:tcPr>
          <w:p>
            <w:r>
              <w:t>土木2104</w:t>
            </w:r>
          </w:p>
        </w:tc>
        <w:tc>
          <w:tcPr>
            <w:tcW w:type="dxa" w:w="960"/>
            <w:vAlign w:val="center"/>
          </w:tcPr>
          <w:p>
            <w:r>
              <w:t>黄得强</w:t>
            </w:r>
          </w:p>
        </w:tc>
        <w:tc>
          <w:tcPr>
            <w:tcW w:type="dxa" w:w="960"/>
            <w:vAlign w:val="center"/>
          </w:tcPr>
          <w:p>
            <w:r>
              <w:t>202102140420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</w:t>
            </w:r>
          </w:p>
        </w:tc>
        <w:tc>
          <w:tcPr>
            <w:tcW w:type="dxa" w:w="960"/>
            <w:vAlign w:val="center"/>
          </w:tcPr>
          <w:p>
            <w:r>
              <w:t>黄码2.26</w:t>
            </w:r>
          </w:p>
        </w:tc>
        <w:tc>
          <w:tcPr>
            <w:tcW w:type="dxa" w:w="960"/>
            <w:vAlign w:val="center"/>
          </w:tcPr>
          <w:p>
            <w:r>
              <w:t>36.2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</w:t>
            </w:r>
          </w:p>
        </w:tc>
        <w:tc>
          <w:tcPr>
            <w:tcW w:type="dxa" w:w="960"/>
            <w:vAlign w:val="center"/>
          </w:tcPr>
          <w:p>
            <w:r>
              <w:t>土木2104</w:t>
            </w:r>
          </w:p>
        </w:tc>
        <w:tc>
          <w:tcPr>
            <w:tcW w:type="dxa" w:w="960"/>
            <w:vAlign w:val="center"/>
          </w:tcPr>
          <w:p>
            <w:r>
              <w:t>彭镇昭</w:t>
            </w:r>
          </w:p>
        </w:tc>
        <w:tc>
          <w:tcPr>
            <w:tcW w:type="dxa" w:w="960"/>
            <w:vAlign w:val="center"/>
          </w:tcPr>
          <w:p>
            <w:r>
              <w:t>202102140422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</w:t>
            </w:r>
          </w:p>
        </w:tc>
        <w:tc>
          <w:tcPr>
            <w:tcW w:type="dxa" w:w="960"/>
            <w:vAlign w:val="center"/>
          </w:tcPr>
          <w:p>
            <w:r>
              <w:t>黄码2.26</w:t>
            </w:r>
          </w:p>
        </w:tc>
        <w:tc>
          <w:tcPr>
            <w:tcW w:type="dxa" w:w="960"/>
            <w:vAlign w:val="center"/>
          </w:tcPr>
          <w:p>
            <w:r>
              <w:t>36.5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</w:t>
            </w:r>
          </w:p>
        </w:tc>
        <w:tc>
          <w:tcPr>
            <w:tcW w:type="dxa" w:w="960"/>
            <w:vAlign w:val="center"/>
          </w:tcPr>
          <w:p>
            <w:r>
              <w:t>工力2101</w:t>
            </w:r>
          </w:p>
        </w:tc>
        <w:tc>
          <w:tcPr>
            <w:tcW w:type="dxa" w:w="960"/>
            <w:vAlign w:val="center"/>
          </w:tcPr>
          <w:p>
            <w:r>
              <w:t>都国瑞</w:t>
            </w:r>
          </w:p>
        </w:tc>
        <w:tc>
          <w:tcPr>
            <w:tcW w:type="dxa" w:w="960"/>
            <w:vAlign w:val="center"/>
          </w:tcPr>
          <w:p>
            <w:r>
              <w:t>202102050103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</w:t>
            </w:r>
          </w:p>
        </w:tc>
        <w:tc>
          <w:tcPr>
            <w:tcW w:type="dxa" w:w="960"/>
            <w:vAlign w:val="center"/>
          </w:tcPr>
          <w:p>
            <w:r>
              <w:t>黄码3.1</w:t>
            </w:r>
          </w:p>
        </w:tc>
        <w:tc>
          <w:tcPr>
            <w:tcW w:type="dxa" w:w="960"/>
            <w:vAlign w:val="center"/>
          </w:tcPr>
          <w:p>
            <w:r>
              <w:t>36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r>
              <w:t>土木</w:t>
            </w:r>
          </w:p>
        </w:tc>
        <w:tc>
          <w:tcPr>
            <w:tcW w:type="dxa" w:w="960"/>
            <w:vAlign w:val="center"/>
          </w:tcPr>
          <w:p>
            <w:r>
              <w:t>土木2111</w:t>
            </w:r>
          </w:p>
        </w:tc>
        <w:tc>
          <w:tcPr>
            <w:tcW w:type="dxa" w:w="960"/>
            <w:vAlign w:val="center"/>
          </w:tcPr>
          <w:p>
            <w:r>
              <w:t>赵南宇</w:t>
            </w:r>
          </w:p>
        </w:tc>
        <w:tc>
          <w:tcPr>
            <w:tcW w:type="dxa" w:w="960"/>
            <w:vAlign w:val="center"/>
          </w:tcPr>
          <w:p>
            <w:r>
              <w:t>202102141107</w:t>
            </w:r>
          </w:p>
        </w:tc>
        <w:tc>
          <w:tcPr>
            <w:tcW w:type="dxa" w:w="960"/>
            <w:vAlign w:val="center"/>
          </w:tcPr>
          <w:p>
            <w:r>
              <w:t>男</w:t>
            </w:r>
          </w:p>
        </w:tc>
        <w:tc>
          <w:tcPr>
            <w:tcW w:type="dxa" w:w="960"/>
            <w:vAlign w:val="center"/>
          </w:tcPr>
          <w:p>
            <w:r>
              <w:t>21</w:t>
            </w:r>
          </w:p>
        </w:tc>
        <w:tc>
          <w:tcPr>
            <w:tcW w:type="dxa" w:w="960"/>
            <w:vAlign w:val="center"/>
          </w:tcPr>
          <w:p>
            <w:r>
              <w:t>黄码3.2</w:t>
            </w:r>
          </w:p>
        </w:tc>
        <w:tc>
          <w:tcPr>
            <w:tcW w:type="dxa" w:w="960"/>
            <w:vAlign w:val="center"/>
          </w:tcPr>
          <w:p>
            <w:r>
              <w:t>36.3</w:t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