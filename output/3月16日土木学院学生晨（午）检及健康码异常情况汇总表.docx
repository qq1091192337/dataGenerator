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3月16日土木学院学生晨（午）检及健康码异常情况汇总表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7"/>
        <w:gridCol w:w="913"/>
        <w:gridCol w:w="918"/>
        <w:gridCol w:w="1757"/>
        <w:gridCol w:w="847"/>
        <w:gridCol w:w="913"/>
        <w:gridCol w:w="917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岩土1902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姚施男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201902140336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黄色 3.15日18.45左右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地空2102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高金杨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黄码3.15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1802班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黄码-3月11早晨11点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学硕2102班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李梦琪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黄码，3月13日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</w:t>
            </w:r>
            <w:bookmarkStart w:id="0" w:name="_GoBack"/>
            <w:bookmarkEnd w:id="0"/>
            <w:r>
              <w:t>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1F49F"/>
    <w:multiLevelType w:val="singleLevel"/>
    <w:tmpl w:val="6231F49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FFED92"/>
    <w:rsid w:val="6B7E2C09"/>
    <w:rsid w:val="BEB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2022-03-16T22:04:01Z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