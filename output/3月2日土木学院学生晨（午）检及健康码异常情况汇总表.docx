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sz w:val="32"/>
          <w:szCs w:val="32"/>
        </w:rPr>
      </w:pPr>
      <w:r>
        <w:rPr>
          <w:sz w:val="32"/>
          <w:szCs w:val="32"/>
        </w:rPr>
        <w:t>3月2日土木学院学生晨（午）检及健康码异常情况汇总表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2"/>
        <w:gridCol w:w="916"/>
        <w:gridCol w:w="852"/>
        <w:gridCol w:w="1800"/>
        <w:gridCol w:w="852"/>
        <w:gridCol w:w="916"/>
        <w:gridCol w:w="916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学号</w:t>
            </w:r>
            <w:bookmarkStart w:id="0" w:name="_GoBack"/>
            <w:bookmarkEnd w:id="0"/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邓杰文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202102050127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黄得强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202102140420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彭镇昭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202102140422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都国瑞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202102050103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城轨1801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朱浩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201808020207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3月1日转黄码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土木2014班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鄢振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202002141410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黄码，2月23日晚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唐云飞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202002141233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红码，2月21日晚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土木2014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刘驿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202002141404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黄码，2.25日早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王占力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202002140131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黄码，2.28日中午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牛树勇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202002140707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黄码，2.28日上午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工力2002班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高晗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202002050204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黄码，3月2日下午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专硕2102班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高瑞泽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21202030452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红码，2月21日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工力1901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邓梓杰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201902050127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工力1902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黄凌波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201902050225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1F9845"/>
    <w:multiLevelType w:val="singleLevel"/>
    <w:tmpl w:val="621F98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5E1A8C"/>
    <w:rsid w:val="7F5FCB88"/>
    <w:rsid w:val="FFDFC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2022-03-02T23:31:46Z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