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3月20日土木学院学生晨（午）检及健康码异常情况汇总表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845"/>
        <w:gridCol w:w="922"/>
        <w:gridCol w:w="917"/>
        <w:gridCol w:w="1757"/>
        <w:gridCol w:w="845"/>
        <w:gridCol w:w="913"/>
        <w:gridCol w:w="916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智建2102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陈书勤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202102150209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土木2102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应思杰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202102140208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桥卓2101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农翔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202102140132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罗贤凯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202102050106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黄码3.17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地空2102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高金杨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202102240209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黄码3.19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土木2012班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黄俊彬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202002141231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黄码，3.15日中午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专硕2101班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高若涵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21202030453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黄码，3月15日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21201班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陶逸豪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21202030520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20学硕班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周鹏程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20102020390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2021班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李龙凯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21202030482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红码3月18日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20级学硕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王勇涛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20102020366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黄码3月17日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20级专硕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曾成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20202030513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黄码3月17日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程灵霄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19402010072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20级学硕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赵洋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20102020389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21级学硕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孙天洋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21102020383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20级专硕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杨添翼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20202030503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施博文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19402010060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21级学硕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尹晓峰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21102020409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19级学硕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杨金易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19102020333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黄码3月20日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岩土1902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姚施男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201902140336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黄色 3.15日18.45左右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5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</w:pPr>
            <w:r>
              <w:t>岩土1901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陈小龙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201902140905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 3.</w:t>
            </w:r>
            <w:bookmarkStart w:id="0" w:name="_GoBack"/>
            <w:bookmarkEnd w:id="0"/>
            <w:r>
              <w:t>20上午 9：00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37438E"/>
    <w:multiLevelType w:val="singleLevel"/>
    <w:tmpl w:val="6237438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5F4622"/>
    <w:rsid w:val="FFF6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2022-03-20T22:32:07Z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