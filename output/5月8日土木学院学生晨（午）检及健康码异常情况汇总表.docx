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5月8日土木学院学生晨（午）检及健康码异常情况汇总表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r>
              <w:t>序号</w:t>
            </w:r>
          </w:p>
        </w:tc>
        <w:tc>
          <w:tcPr>
            <w:tcW w:type="dxa" w:w="960"/>
            <w:vAlign w:val="center"/>
          </w:tcPr>
          <w:p>
            <w:r>
              <w:t>学院</w:t>
            </w:r>
          </w:p>
        </w:tc>
        <w:tc>
          <w:tcPr>
            <w:tcW w:type="dxa" w:w="960"/>
            <w:vAlign w:val="center"/>
          </w:tcPr>
          <w:p>
            <w:r>
              <w:t>班级</w:t>
            </w:r>
          </w:p>
        </w:tc>
        <w:tc>
          <w:tcPr>
            <w:tcW w:type="dxa" w:w="960"/>
            <w:vAlign w:val="center"/>
          </w:tcPr>
          <w:p>
            <w:r>
              <w:t>姓名</w:t>
            </w:r>
          </w:p>
        </w:tc>
        <w:tc>
          <w:tcPr>
            <w:tcW w:type="dxa" w:w="960"/>
            <w:vAlign w:val="center"/>
          </w:tcPr>
          <w:p>
            <w:r>
              <w:t>学号</w:t>
            </w:r>
          </w:p>
        </w:tc>
        <w:tc>
          <w:tcPr>
            <w:tcW w:type="dxa" w:w="960"/>
            <w:vAlign w:val="center"/>
          </w:tcPr>
          <w:p>
            <w:r>
              <w:t>性别</w:t>
            </w:r>
          </w:p>
        </w:tc>
        <w:tc>
          <w:tcPr>
            <w:tcW w:type="dxa" w:w="960"/>
            <w:vAlign w:val="center"/>
          </w:tcPr>
          <w:p>
            <w:r>
              <w:t>年级</w:t>
            </w:r>
          </w:p>
        </w:tc>
        <w:tc>
          <w:tcPr>
            <w:tcW w:type="dxa" w:w="960"/>
            <w:vAlign w:val="center"/>
          </w:tcPr>
          <w:p>
            <w:r>
              <w:t>健康码及转码时间</w:t>
            </w:r>
          </w:p>
        </w:tc>
        <w:tc>
          <w:tcPr>
            <w:tcW w:type="dxa" w:w="960"/>
            <w:vAlign w:val="center"/>
          </w:tcPr>
          <w:p>
            <w:r>
              <w:t>体温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建工1803</w:t>
            </w:r>
          </w:p>
        </w:tc>
        <w:tc>
          <w:tcPr>
            <w:tcW w:type="dxa" w:w="960"/>
            <w:vAlign w:val="center"/>
          </w:tcPr>
          <w:p>
            <w:r>
              <w:t>邓志航</w:t>
            </w:r>
          </w:p>
        </w:tc>
        <w:tc>
          <w:tcPr>
            <w:tcW w:type="dxa" w:w="960"/>
            <w:vAlign w:val="center"/>
          </w:tcPr>
          <w:p>
            <w:r>
              <w:t>201808020840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18级</w:t>
            </w:r>
          </w:p>
        </w:tc>
        <w:tc>
          <w:tcPr>
            <w:tcW w:type="dxa" w:w="960"/>
            <w:vAlign w:val="center"/>
          </w:tcPr>
          <w:p>
            <w:r>
              <w:t>3.21黄码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隧道1802</w:t>
            </w:r>
          </w:p>
        </w:tc>
        <w:tc>
          <w:tcPr>
            <w:tcW w:type="dxa" w:w="960"/>
            <w:vAlign w:val="center"/>
          </w:tcPr>
          <w:p>
            <w:r>
              <w:t>陈思雨</w:t>
            </w:r>
          </w:p>
        </w:tc>
        <w:tc>
          <w:tcPr>
            <w:tcW w:type="dxa" w:w="960"/>
            <w:vAlign w:val="center"/>
          </w:tcPr>
          <w:p>
            <w:r>
              <w:t>201808020318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18级</w:t>
            </w:r>
          </w:p>
        </w:tc>
        <w:tc>
          <w:tcPr>
            <w:tcW w:type="dxa" w:w="960"/>
            <w:vAlign w:val="center"/>
          </w:tcPr>
          <w:p>
            <w:r>
              <w:t>3.22黄码</w:t>
            </w:r>
          </w:p>
        </w:tc>
        <w:tc>
          <w:tcPr>
            <w:tcW w:type="dxa" w:w="960"/>
            <w:vAlign w:val="center"/>
          </w:tcPr>
          <w:p>
            <w:r>
              <w:t>36.4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桥卓1901</w:t>
            </w:r>
          </w:p>
        </w:tc>
        <w:tc>
          <w:tcPr>
            <w:tcW w:type="dxa" w:w="960"/>
            <w:vAlign w:val="center"/>
          </w:tcPr>
          <w:p>
            <w:r>
              <w:t>韩林桓</w:t>
            </w:r>
          </w:p>
        </w:tc>
        <w:tc>
          <w:tcPr>
            <w:tcW w:type="dxa" w:w="960"/>
            <w:vAlign w:val="center"/>
          </w:tcPr>
          <w:p>
            <w:r>
              <w:t>201902140406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 3月21日上午9点</w:t>
            </w:r>
          </w:p>
        </w:tc>
        <w:tc>
          <w:tcPr>
            <w:tcW w:type="dxa" w:w="960"/>
            <w:vAlign w:val="center"/>
          </w:tcPr>
          <w:p>
            <w:r>
              <w:t>37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桥梁1903</w:t>
            </w:r>
          </w:p>
        </w:tc>
        <w:tc>
          <w:tcPr>
            <w:tcW w:type="dxa" w:w="960"/>
            <w:vAlign w:val="center"/>
          </w:tcPr>
          <w:p>
            <w:r>
              <w:t>王海川</w:t>
            </w:r>
          </w:p>
        </w:tc>
        <w:tc>
          <w:tcPr>
            <w:tcW w:type="dxa" w:w="960"/>
            <w:vAlign w:val="center"/>
          </w:tcPr>
          <w:p>
            <w:r>
              <w:t>201902140606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 3月21日下午15:30</w:t>
            </w:r>
          </w:p>
        </w:tc>
        <w:tc>
          <w:tcPr>
            <w:tcW w:type="dxa" w:w="960"/>
            <w:vAlign w:val="center"/>
          </w:tcPr>
          <w:p>
            <w:r>
              <w:t>37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岩土1901</w:t>
            </w:r>
          </w:p>
        </w:tc>
        <w:tc>
          <w:tcPr>
            <w:tcW w:type="dxa" w:w="960"/>
            <w:vAlign w:val="center"/>
          </w:tcPr>
          <w:p>
            <w:r>
              <w:t>陈小龙</w:t>
            </w:r>
          </w:p>
        </w:tc>
        <w:tc>
          <w:tcPr>
            <w:tcW w:type="dxa" w:w="960"/>
            <w:vAlign w:val="center"/>
          </w:tcPr>
          <w:p>
            <w:r>
              <w:t>201902140905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 3.18 上午 9：00</w:t>
            </w:r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桥梁1903</w:t>
            </w:r>
          </w:p>
        </w:tc>
        <w:tc>
          <w:tcPr>
            <w:tcW w:type="dxa" w:w="960"/>
            <w:vAlign w:val="center"/>
          </w:tcPr>
          <w:p>
            <w:r>
              <w:t>张泽阳</w:t>
            </w:r>
          </w:p>
        </w:tc>
        <w:tc>
          <w:tcPr>
            <w:tcW w:type="dxa" w:w="960"/>
            <w:vAlign w:val="center"/>
          </w:tcPr>
          <w:p>
            <w:r>
              <w:t>201902140318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 3.19中午12:00</w:t>
            </w:r>
          </w:p>
        </w:tc>
        <w:tc>
          <w:tcPr>
            <w:tcW w:type="dxa" w:w="960"/>
            <w:vAlign w:val="center"/>
          </w:tcPr>
          <w:p>
            <w:r>
              <w:t>34.6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桥梁1901</w:t>
            </w:r>
          </w:p>
        </w:tc>
        <w:tc>
          <w:tcPr>
            <w:tcW w:type="dxa" w:w="960"/>
            <w:vAlign w:val="center"/>
          </w:tcPr>
          <w:p>
            <w:r>
              <w:t>陈彪</w:t>
            </w:r>
          </w:p>
        </w:tc>
        <w:tc>
          <w:tcPr>
            <w:tcW w:type="dxa" w:w="960"/>
            <w:vAlign w:val="center"/>
          </w:tcPr>
          <w:p>
            <w:r>
              <w:t>201902140932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</w:t>
              <w:br/>
              <w:t>3.22上午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土木2007班</w:t>
            </w:r>
          </w:p>
        </w:tc>
        <w:tc>
          <w:tcPr>
            <w:tcW w:type="dxa" w:w="960"/>
            <w:vAlign w:val="center"/>
          </w:tcPr>
          <w:p>
            <w:r>
              <w:t>张焯然</w:t>
            </w:r>
          </w:p>
        </w:tc>
        <w:tc>
          <w:tcPr>
            <w:tcW w:type="dxa" w:w="960"/>
            <w:vAlign w:val="center"/>
          </w:tcPr>
          <w:p>
            <w:r>
              <w:t>202002140705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黄码，3.12日早上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桥卓2001班</w:t>
            </w:r>
          </w:p>
        </w:tc>
        <w:tc>
          <w:tcPr>
            <w:tcW w:type="dxa" w:w="960"/>
            <w:vAlign w:val="center"/>
          </w:tcPr>
          <w:p>
            <w:r>
              <w:t>杨益良</w:t>
            </w:r>
          </w:p>
        </w:tc>
        <w:tc>
          <w:tcPr>
            <w:tcW w:type="dxa" w:w="960"/>
            <w:vAlign w:val="center"/>
          </w:tcPr>
          <w:p>
            <w:r>
              <w:t>202002141220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黄码，3.21日中午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桥卓2001班</w:t>
            </w:r>
          </w:p>
        </w:tc>
        <w:tc>
          <w:tcPr>
            <w:tcW w:type="dxa" w:w="960"/>
            <w:vAlign w:val="center"/>
          </w:tcPr>
          <w:p>
            <w:r>
              <w:t>贺勇</w:t>
            </w:r>
          </w:p>
        </w:tc>
        <w:tc>
          <w:tcPr>
            <w:tcW w:type="dxa" w:w="960"/>
            <w:vAlign w:val="center"/>
          </w:tcPr>
          <w:p>
            <w:r>
              <w:t>202002140206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黄码，3.21日中午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土木2009班</w:t>
            </w:r>
          </w:p>
        </w:tc>
        <w:tc>
          <w:tcPr>
            <w:tcW w:type="dxa" w:w="960"/>
            <w:vAlign w:val="center"/>
          </w:tcPr>
          <w:p>
            <w:r>
              <w:t>文偲</w:t>
            </w:r>
          </w:p>
        </w:tc>
        <w:tc>
          <w:tcPr>
            <w:tcW w:type="dxa" w:w="960"/>
            <w:vAlign w:val="center"/>
          </w:tcPr>
          <w:p>
            <w:r>
              <w:t>201920140912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黄码，3月22日上午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2101班</w:t>
            </w:r>
          </w:p>
        </w:tc>
        <w:tc>
          <w:tcPr>
            <w:tcW w:type="dxa" w:w="960"/>
            <w:vAlign w:val="center"/>
          </w:tcPr>
          <w:p>
            <w:r>
              <w:t>陶逸豪</w:t>
            </w:r>
          </w:p>
        </w:tc>
        <w:tc>
          <w:tcPr>
            <w:tcW w:type="dxa" w:w="960"/>
            <w:vAlign w:val="center"/>
          </w:tcPr>
          <w:p>
            <w:r>
              <w:t>21202030520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20学硕班</w:t>
            </w:r>
          </w:p>
        </w:tc>
        <w:tc>
          <w:tcPr>
            <w:tcW w:type="dxa" w:w="960"/>
            <w:vAlign w:val="center"/>
          </w:tcPr>
          <w:p>
            <w:r>
              <w:t>周鹏程</w:t>
            </w:r>
          </w:p>
        </w:tc>
        <w:tc>
          <w:tcPr>
            <w:tcW w:type="dxa" w:w="960"/>
            <w:vAlign w:val="center"/>
          </w:tcPr>
          <w:p>
            <w:r>
              <w:t>20102020390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36.6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2021班</w:t>
            </w:r>
          </w:p>
        </w:tc>
        <w:tc>
          <w:tcPr>
            <w:tcW w:type="dxa" w:w="960"/>
            <w:vAlign w:val="center"/>
          </w:tcPr>
          <w:p>
            <w:r>
              <w:t>李龙凯</w:t>
            </w:r>
          </w:p>
        </w:tc>
        <w:tc>
          <w:tcPr>
            <w:tcW w:type="dxa" w:w="960"/>
            <w:vAlign w:val="center"/>
          </w:tcPr>
          <w:p>
            <w:r>
              <w:t>21202030482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21级</w:t>
            </w:r>
          </w:p>
        </w:tc>
        <w:tc>
          <w:tcPr>
            <w:tcW w:type="dxa" w:w="960"/>
            <w:vAlign w:val="center"/>
          </w:tcPr>
          <w:p>
            <w:r>
              <w:t>红码3月18日</w:t>
            </w:r>
          </w:p>
        </w:tc>
        <w:tc>
          <w:tcPr>
            <w:tcW w:type="dxa" w:w="960"/>
            <w:vAlign w:val="center"/>
          </w:tcPr>
          <w:p>
            <w:r>
              <w:t>36.0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20级专硕</w:t>
            </w:r>
          </w:p>
        </w:tc>
        <w:tc>
          <w:tcPr>
            <w:tcW w:type="dxa" w:w="960"/>
            <w:vAlign w:val="center"/>
          </w:tcPr>
          <w:p>
            <w:r>
              <w:t>曾成</w:t>
            </w:r>
          </w:p>
        </w:tc>
        <w:tc>
          <w:tcPr>
            <w:tcW w:type="dxa" w:w="960"/>
            <w:vAlign w:val="center"/>
          </w:tcPr>
          <w:p>
            <w:r>
              <w:t>20202030513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黄码3月17日</w:t>
            </w:r>
          </w:p>
        </w:tc>
        <w:tc>
          <w:tcPr>
            <w:tcW w:type="dxa" w:w="960"/>
            <w:vAlign w:val="center"/>
          </w:tcPr>
          <w:p>
            <w:r>
              <w:t>36.0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19级专硕</w:t>
            </w:r>
          </w:p>
        </w:tc>
        <w:tc>
          <w:tcPr>
            <w:tcW w:type="dxa" w:w="960"/>
            <w:vAlign w:val="center"/>
          </w:tcPr>
          <w:p>
            <w:r>
              <w:t>程灵霄</w:t>
            </w:r>
          </w:p>
        </w:tc>
        <w:tc>
          <w:tcPr>
            <w:tcW w:type="dxa" w:w="960"/>
            <w:vAlign w:val="center"/>
          </w:tcPr>
          <w:p>
            <w:r>
              <w:t>19402010072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36.1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20级学硕</w:t>
            </w:r>
          </w:p>
        </w:tc>
        <w:tc>
          <w:tcPr>
            <w:tcW w:type="dxa" w:w="960"/>
            <w:vAlign w:val="center"/>
          </w:tcPr>
          <w:p>
            <w:r>
              <w:t>赵洋</w:t>
            </w:r>
          </w:p>
        </w:tc>
        <w:tc>
          <w:tcPr>
            <w:tcW w:type="dxa" w:w="960"/>
            <w:vAlign w:val="center"/>
          </w:tcPr>
          <w:p>
            <w:r>
              <w:t>20102020389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36.7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21级学硕</w:t>
            </w:r>
          </w:p>
        </w:tc>
        <w:tc>
          <w:tcPr>
            <w:tcW w:type="dxa" w:w="960"/>
            <w:vAlign w:val="center"/>
          </w:tcPr>
          <w:p>
            <w:r>
              <w:t>孙天洋</w:t>
            </w:r>
          </w:p>
        </w:tc>
        <w:tc>
          <w:tcPr>
            <w:tcW w:type="dxa" w:w="960"/>
            <w:vAlign w:val="center"/>
          </w:tcPr>
          <w:p>
            <w:r>
              <w:t>21102020383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36.6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20级专硕</w:t>
            </w:r>
          </w:p>
        </w:tc>
        <w:tc>
          <w:tcPr>
            <w:tcW w:type="dxa" w:w="960"/>
            <w:vAlign w:val="center"/>
          </w:tcPr>
          <w:p>
            <w:r>
              <w:t>杨添翼</w:t>
            </w:r>
          </w:p>
        </w:tc>
        <w:tc>
          <w:tcPr>
            <w:tcW w:type="dxa" w:w="960"/>
            <w:vAlign w:val="center"/>
          </w:tcPr>
          <w:p>
            <w:r>
              <w:t>20202030503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36.2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19级专硕</w:t>
            </w:r>
          </w:p>
        </w:tc>
        <w:tc>
          <w:tcPr>
            <w:tcW w:type="dxa" w:w="960"/>
            <w:vAlign w:val="center"/>
          </w:tcPr>
          <w:p>
            <w:r>
              <w:t>施博文</w:t>
            </w:r>
          </w:p>
        </w:tc>
        <w:tc>
          <w:tcPr>
            <w:tcW w:type="dxa" w:w="960"/>
            <w:vAlign w:val="center"/>
          </w:tcPr>
          <w:p>
            <w:r>
              <w:t>19402010060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黄码3月18日</w:t>
            </w:r>
          </w:p>
        </w:tc>
        <w:tc>
          <w:tcPr>
            <w:tcW w:type="dxa" w:w="960"/>
            <w:vAlign w:val="center"/>
          </w:tcPr>
          <w:p>
            <w:r>
              <w:t>36.4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19级专硕</w:t>
            </w:r>
          </w:p>
        </w:tc>
        <w:tc>
          <w:tcPr>
            <w:tcW w:type="dxa" w:w="960"/>
            <w:vAlign w:val="center"/>
          </w:tcPr>
          <w:p>
            <w:r>
              <w:t>康文</w:t>
            </w:r>
          </w:p>
        </w:tc>
        <w:tc>
          <w:tcPr>
            <w:tcW w:type="dxa" w:w="960"/>
            <w:vAlign w:val="center"/>
          </w:tcPr>
          <w:p>
            <w:r>
              <w:t>19202030365</w:t>
            </w:r>
          </w:p>
        </w:tc>
        <w:tc>
          <w:tcPr>
            <w:tcW w:type="dxa" w:w="960"/>
            <w:vAlign w:val="center"/>
          </w:tcPr>
          <w:p>
            <w:r>
              <w:t>女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黄码3月22日</w:t>
            </w:r>
          </w:p>
        </w:tc>
        <w:tc>
          <w:tcPr>
            <w:tcW w:type="dxa" w:w="960"/>
            <w:vAlign w:val="center"/>
          </w:tcPr>
          <w:p>
            <w:r>
              <w:t>36.2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21博士</w:t>
            </w:r>
          </w:p>
        </w:tc>
        <w:tc>
          <w:tcPr>
            <w:tcW w:type="dxa" w:w="960"/>
            <w:vAlign w:val="center"/>
          </w:tcPr>
          <w:p>
            <w:r>
              <w:t>范子坚</w:t>
            </w:r>
          </w:p>
        </w:tc>
        <w:tc>
          <w:tcPr>
            <w:tcW w:type="dxa" w:w="960"/>
            <w:vAlign w:val="center"/>
          </w:tcPr>
          <w:p>
            <w:r>
              <w:t>21002020021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21级</w:t>
            </w:r>
          </w:p>
        </w:tc>
        <w:tc>
          <w:tcPr>
            <w:tcW w:type="dxa" w:w="960"/>
            <w:vAlign w:val="center"/>
          </w:tcPr>
          <w:p>
            <w:r>
              <w:t>黄码3月22日</w:t>
            </w:r>
          </w:p>
        </w:tc>
        <w:tc>
          <w:tcPr>
            <w:tcW w:type="dxa" w:w="960"/>
            <w:vAlign w:val="center"/>
          </w:tcPr>
          <w:p>
            <w:r>
              <w:t>36.4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19级专硕</w:t>
            </w:r>
          </w:p>
        </w:tc>
        <w:tc>
          <w:tcPr>
            <w:tcW w:type="dxa" w:w="960"/>
            <w:vAlign w:val="center"/>
          </w:tcPr>
          <w:p>
            <w:r>
              <w:t>董蓬</w:t>
            </w:r>
          </w:p>
        </w:tc>
        <w:tc>
          <w:tcPr>
            <w:tcW w:type="dxa" w:w="960"/>
            <w:vAlign w:val="center"/>
          </w:tcPr>
          <w:p>
            <w:r>
              <w:t>19202030401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黄码3月22日</w:t>
            </w:r>
          </w:p>
        </w:tc>
        <w:tc>
          <w:tcPr>
            <w:tcW w:type="dxa" w:w="960"/>
            <w:vAlign w:val="center"/>
          </w:tcPr>
          <w:p>
            <w:r>
              <w:t>36.0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18级博士</w:t>
            </w:r>
          </w:p>
        </w:tc>
        <w:tc>
          <w:tcPr>
            <w:tcW w:type="dxa" w:w="960"/>
            <w:vAlign w:val="center"/>
          </w:tcPr>
          <w:p>
            <w:r>
              <w:t>向胜涛</w:t>
            </w:r>
          </w:p>
        </w:tc>
        <w:tc>
          <w:tcPr>
            <w:tcW w:type="dxa" w:w="960"/>
            <w:vAlign w:val="center"/>
          </w:tcPr>
          <w:p>
            <w:r>
              <w:t>18002010041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18级</w:t>
            </w:r>
          </w:p>
        </w:tc>
        <w:tc>
          <w:tcPr>
            <w:tcW w:type="dxa" w:w="960"/>
            <w:vAlign w:val="center"/>
          </w:tcPr>
          <w:p>
            <w:r>
              <w:t>黄码3月22日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土木2107</w:t>
            </w:r>
          </w:p>
        </w:tc>
        <w:tc>
          <w:tcPr>
            <w:tcW w:type="dxa" w:w="960"/>
            <w:vAlign w:val="center"/>
          </w:tcPr>
          <w:p>
            <w:r>
              <w:t>别尔德别克·哈力别克</w:t>
            </w:r>
          </w:p>
        </w:tc>
        <w:tc>
          <w:tcPr>
            <w:tcW w:type="dxa" w:w="960"/>
            <w:vAlign w:val="center"/>
          </w:tcPr>
          <w:p>
            <w:r>
              <w:t>202102140704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黄码3.10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智建2102</w:t>
            </w:r>
          </w:p>
        </w:tc>
        <w:tc>
          <w:tcPr>
            <w:tcW w:type="dxa" w:w="960"/>
            <w:vAlign w:val="center"/>
          </w:tcPr>
          <w:p>
            <w:r>
              <w:t>陈书勤</w:t>
            </w:r>
          </w:p>
        </w:tc>
        <w:tc>
          <w:tcPr>
            <w:tcW w:type="dxa" w:w="960"/>
            <w:vAlign w:val="center"/>
          </w:tcPr>
          <w:p>
            <w:r>
              <w:t>202102150209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黄码3.18</w:t>
            </w:r>
          </w:p>
        </w:tc>
        <w:tc>
          <w:tcPr>
            <w:tcW w:type="dxa" w:w="960"/>
            <w:vAlign w:val="center"/>
          </w:tcPr>
          <w:p>
            <w:r>
              <w:t>36.1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土木2102</w:t>
            </w:r>
          </w:p>
        </w:tc>
        <w:tc>
          <w:tcPr>
            <w:tcW w:type="dxa" w:w="960"/>
            <w:vAlign w:val="center"/>
          </w:tcPr>
          <w:p>
            <w:r>
              <w:t>应思杰</w:t>
            </w:r>
          </w:p>
        </w:tc>
        <w:tc>
          <w:tcPr>
            <w:tcW w:type="dxa" w:w="960"/>
            <w:vAlign w:val="center"/>
          </w:tcPr>
          <w:p>
            <w:r>
              <w:t>202102140208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黄码3.18</w:t>
            </w:r>
          </w:p>
        </w:tc>
        <w:tc>
          <w:tcPr>
            <w:tcW w:type="dxa" w:w="960"/>
            <w:vAlign w:val="center"/>
          </w:tcPr>
          <w:p>
            <w:r>
              <w:t>36.2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桥卓2101</w:t>
            </w:r>
          </w:p>
        </w:tc>
        <w:tc>
          <w:tcPr>
            <w:tcW w:type="dxa" w:w="960"/>
            <w:vAlign w:val="center"/>
          </w:tcPr>
          <w:p>
            <w:r>
              <w:t>农翔</w:t>
            </w:r>
          </w:p>
        </w:tc>
        <w:tc>
          <w:tcPr>
            <w:tcW w:type="dxa" w:w="960"/>
            <w:vAlign w:val="center"/>
          </w:tcPr>
          <w:p>
            <w:r>
              <w:t>202102140132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黄码3.18</w:t>
            </w:r>
          </w:p>
        </w:tc>
        <w:tc>
          <w:tcPr>
            <w:tcW w:type="dxa" w:w="960"/>
            <w:vAlign w:val="center"/>
          </w:tcPr>
          <w:p>
            <w:r>
              <w:t>36.6</w:t>
            </w:r>
          </w:p>
        </w:tc>
      </w:tr>
      <w:tr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工力2101</w:t>
            </w:r>
          </w:p>
        </w:tc>
        <w:tc>
          <w:tcPr>
            <w:tcW w:type="dxa" w:w="960"/>
            <w:vAlign w:val="center"/>
          </w:tcPr>
          <w:p>
            <w:r>
              <w:t>罗贤凯</w:t>
            </w:r>
          </w:p>
        </w:tc>
        <w:tc>
          <w:tcPr>
            <w:tcW w:type="dxa" w:w="960"/>
            <w:vAlign w:val="center"/>
          </w:tcPr>
          <w:p>
            <w:r>
              <w:t>202102050106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黄码3.17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