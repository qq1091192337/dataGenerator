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3月19日土木学院学生晨（午）检及健康码异常情况汇总表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847"/>
        <w:gridCol w:w="923"/>
        <w:gridCol w:w="918"/>
        <w:gridCol w:w="1745"/>
        <w:gridCol w:w="847"/>
        <w:gridCol w:w="913"/>
        <w:gridCol w:w="917"/>
        <w:gridCol w:w="899"/>
      </w:tblGrid>
      <w:tr>
        <w:tc>
          <w:tcPr>
            <w:tcW w:w="847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学号</w:t>
            </w:r>
            <w:bookmarkStart w:id="0" w:name="_GoBack"/>
            <w:bookmarkEnd w:id="0"/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土木2012班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黄俊彬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202002141231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黄码，3.15日中午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专硕2101班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高若涵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21202030453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黄码，3月15日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21201班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陶逸豪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21202030520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36.7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20学硕班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周鹏程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20102020390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2021班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李龙凯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21202030482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红码3月18日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王勇涛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20102020366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曾成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20202030513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程灵霄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19402010072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赵洋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20102020389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21级学硕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孙天洋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21102020383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21级学硕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李梦琪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21102020353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黄码，3月13日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36.7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桥卓1901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张德胜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201902141006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3.10上午10.00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岩土1901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陈小龙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201902140905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3.18 上午 9：00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桥梁1903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张泽阳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201902140318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 3.19中午12:00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智建2102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陈书勤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202102150209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土木2102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应思杰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202102140208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桥卓2101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农翔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202102140132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c>
          <w:tcPr>
            <w:tcW w:w="84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工力</w:t>
            </w:r>
          </w:p>
        </w:tc>
        <w:tc>
          <w:tcPr>
            <w:tcW w:w="923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罗贤凯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202102050106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黄码3.17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360076"/>
    <w:multiLevelType w:val="singleLevel"/>
    <w:tmpl w:val="6236007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EE93DF"/>
    <w:rsid w:val="7FE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uiPriority w:val="99"/>
  </w:style>
  <w:style w:type="character" w:customStyle="1" w:styleId="136">
    <w:name w:val="Footer Char"/>
    <w:basedOn w:val="32"/>
    <w:link w:val="24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2022-03-19T23:37:15Z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