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3月13日土木学院学生晨（午）检及健康码异常情况汇总表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915"/>
        <w:gridCol w:w="919"/>
        <w:gridCol w:w="1757"/>
        <w:gridCol w:w="850"/>
        <w:gridCol w:w="915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1802班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19级学硕班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闫宇洁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19102020308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黄码，3月12日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土木工程学院</w:t>
            </w:r>
          </w:p>
        </w:tc>
        <w:tc>
          <w:tcPr>
            <w:tcW w:w="915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学硕2102班</w:t>
            </w:r>
          </w:p>
        </w:tc>
        <w:tc>
          <w:tcPr>
            <w:tcW w:w="919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李梦琪</w:t>
            </w:r>
          </w:p>
        </w:tc>
        <w:tc>
          <w:tcPr>
            <w:tcW w:w="1757" w:type="dxa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21102020353</w:t>
            </w:r>
          </w:p>
        </w:tc>
        <w:tc>
          <w:tcPr>
            <w:tcW w:w="850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915" w:type="dxa"/>
            <w:vAlign w:val="bottom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21级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黄码，3月13日</w:t>
            </w:r>
          </w:p>
        </w:tc>
        <w:tc>
          <w:tcPr>
            <w:tcW w:w="900" w:type="dxa"/>
            <w:vAlign w:val="bottom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36.1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E0511"/>
    <w:multiLevelType w:val="singleLevel"/>
    <w:tmpl w:val="622E05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9E5B8C"/>
    <w:rsid w:val="7F7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lijiajun</cp:lastModifiedBy>
  <dcterms:modified xsi:type="dcterms:W3CDTF">2022-03-14T07:08:21Z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